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Prevent New Users from Taking Active License:</w:t>
        <w:br/>
        <w:t>BR 9.2 (FR 6.8.3) (Low)</w:t>
        <w:br/>
        <w:t>Calibration Standards Tab Update:</w:t>
        <w:br/>
        <w:t>BR 4.3 (FR 6.4.10) (Low)</w:t>
        <w:br/>
        <w:t>View All Equip Update Requests Screen Updates:</w:t>
        <w:br/>
        <w:t>BR 3.1 (FR 6.3.1) (Low)</w:t>
        <w:br/>
        <w:t>Audit Trail Report:</w:t>
        <w:br/>
        <w:t>BR 4.50 (FR 6.4.65) (Low)</w:t>
        <w:br/>
        <w:t>Work Order Report Location Update:</w:t>
        <w:br/>
        <w:t>BR 7.2 (FR 6.1.7) (Low)</w:t>
        <w:br/>
        <w:t>New DS</w:t>
        <w:br/>
        <w:t>Forgot Password Button:</w:t>
        <w:br/>
        <w:t>BR 10.1 (FR 6.1.9) (Low)</w:t>
        <w:br/>
        <w:t>New DS</w:t>
        <w:br/>
        <w:t xml:space="preserve">Functional testing (positive and negative, where applicable) will be performed to validate the following High risk functional requirements: </w:t>
        <w:br/>
        <w:t>Audit Trail Spelling Fixes:</w:t>
        <w:br/>
        <w:t>UR-REG-36 (FS-REG-36) (High)</w:t>
        <w:br/>
        <w:t>See Last Login of User:</w:t>
        <w:br/>
        <w:t>BR 8.1 (FR 6.7.9) (High)</w:t>
        <w:br/>
        <w:t>New FR</w:t>
        <w:br/>
        <w:t>New DS</w:t>
        <w:br/>
        <w:t>ECDB Menu Modifications:</w:t>
        <w:br/>
        <w:t>BR 8.1 (FR 6.7.2) (High)</w:t>
        <w:br/>
        <w:t>See section 16 for IQ and OQ test script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